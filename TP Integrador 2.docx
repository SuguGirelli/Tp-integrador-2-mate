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8" w:space="0" w:color="4F81BD"/>
        </w:pBdr>
        <w:spacing w:lineRule="auto" w:line="240" w:before="240" w:after="300"/>
        <w:rPr/>
      </w:pPr>
      <w:r>
        <w:rPr>
          <w:rStyle w:val="Strong"/>
          <w:rFonts w:eastAsia="Calibri" w:cs="Calibri" w:ascii="Calibri" w:hAnsi="Calibri"/>
          <w:b w:val="false"/>
          <w:bCs w:val="false"/>
          <w:color w:val="17365D"/>
          <w:sz w:val="52"/>
          <w:szCs w:val="52"/>
        </w:rPr>
        <w:t>Trabajo Integrador 2: Matemática y Programación</w:t>
      </w:r>
    </w:p>
    <w:p>
      <w:pPr>
        <w:pStyle w:val="Heading1"/>
        <w:keepNext w:val="false"/>
        <w:keepLines w:val="false"/>
        <w:spacing w:lineRule="auto" w:line="240" w:before="480" w:after="120"/>
        <w:ind w:hanging="0" w:left="0"/>
        <w:rPr>
          <w:rFonts w:ascii="Cambria" w:hAnsi="Cambria" w:eastAsia="Cambria" w:cs="Cambria"/>
          <w:color w:val="000000"/>
          <w:sz w:val="70"/>
          <w:szCs w:val="70"/>
        </w:rPr>
      </w:pPr>
      <w:bookmarkStart w:id="0" w:name="_heading=h.ap0edjltj2l0"/>
      <w:bookmarkEnd w:id="0"/>
      <w:r>
        <w:rPr>
          <w:color w:val="365F91"/>
          <w:sz w:val="46"/>
          <w:szCs w:val="46"/>
        </w:rPr>
        <w:t>Datos Generales</w:t>
      </w:r>
    </w:p>
    <w:p>
      <w:pPr>
        <w:pStyle w:val="normal1"/>
        <w:spacing w:lineRule="auto" w:line="240" w:before="240" w:after="200"/>
        <w:rPr/>
      </w:pPr>
      <w:r>
        <w:rPr/>
        <w:t>Conjuntos y logica.</w:t>
      </w:r>
    </w:p>
    <w:p>
      <w:pPr>
        <w:pStyle w:val="normal1"/>
        <w:spacing w:lineRule="auto" w:line="240" w:before="240" w:after="200"/>
        <w:rPr/>
      </w:pPr>
      <w:r>
        <w:rPr/>
        <w:t>1.</w:t>
      </w:r>
    </w:p>
    <w:p>
      <w:pPr>
        <w:pStyle w:val="normal1"/>
        <w:spacing w:lineRule="auto" w:line="240" w:before="240" w:after="200"/>
        <w:rPr/>
      </w:pPr>
      <w:r>
        <w:rPr/>
        <w:t xml:space="preserve">Alumnos: </w:t>
      </w:r>
    </w:p>
    <w:p>
      <w:pPr>
        <w:pStyle w:val="normal1"/>
        <w:spacing w:lineRule="auto" w:line="240" w:before="240" w:after="200"/>
        <w:rPr/>
      </w:pPr>
      <w:r>
        <w:rPr/>
        <w:t>Girelli William – DNI: 41200136</w:t>
      </w:r>
    </w:p>
    <w:p>
      <w:pPr>
        <w:pStyle w:val="normal1"/>
        <w:spacing w:lineRule="auto" w:line="240" w:before="240" w:after="200"/>
        <w:rPr/>
      </w:pPr>
      <w:r>
        <w:rPr/>
        <w:t>Gomez Julian – DNI : 38844753</w:t>
      </w:r>
    </w:p>
    <w:p>
      <w:pPr>
        <w:pStyle w:val="normal1"/>
        <w:spacing w:lineRule="auto" w:line="240" w:before="240" w:after="200"/>
        <w:rPr/>
      </w:pPr>
      <w:r>
        <w:rPr/>
        <w:t>2.</w:t>
      </w:r>
    </w:p>
    <w:p>
      <w:pPr>
        <w:pStyle w:val="normal1"/>
        <w:spacing w:lineRule="auto" w:line="240" w:before="240" w:after="200"/>
        <w:rPr/>
      </w:pPr>
      <w:r>
        <w:rPr/>
        <w:t>Conjunto A: [4, 1, 2, 0, 3, 6]</w:t>
      </w:r>
    </w:p>
    <w:p>
      <w:pPr>
        <w:pStyle w:val="normal1"/>
        <w:spacing w:lineRule="auto" w:line="240" w:before="240" w:after="200"/>
        <w:rPr/>
      </w:pPr>
      <w:r>
        <w:rPr/>
        <w:t>Conjunto B: [3, 8, 4, 7, 5 ]</w:t>
      </w:r>
    </w:p>
    <w:p>
      <w:pPr>
        <w:pStyle w:val="normal1"/>
        <w:spacing w:lineRule="auto" w:line="240" w:before="240" w:after="200"/>
        <w:rPr/>
      </w:pPr>
      <w:r>
        <w:rPr/>
        <w:t xml:space="preserve">3. </w:t>
      </w:r>
      <w:r>
        <w:rPr/>
        <w:t>y 4.</w:t>
      </w:r>
    </w:p>
    <w:p>
      <w:pPr>
        <w:pStyle w:val="normal1"/>
        <w:spacing w:lineRule="auto" w:line="240" w:before="240" w:after="200"/>
        <w:jc w:val="center"/>
        <w:rPr/>
      </w:pPr>
      <w:r>
        <w:rPr/>
        <w:t xml:space="preserve">Union (A U B): [0, 1, 2, 3, 4, 5, 6, 7, 8]                                    Intersección ( A </w:t>
      </w:r>
      <w:r>
        <w:rPr>
          <w:rStyle w:val="Strong"/>
        </w:rPr>
        <w:t>∩</w:t>
      </w:r>
      <w:r>
        <w:rPr/>
        <w:t xml:space="preserve"> </w:t>
      </w:r>
      <w:r>
        <w:rPr/>
        <w:t>B): [3, 4]</w:t>
      </w:r>
    </w:p>
    <w:p>
      <w:pPr>
        <w:pStyle w:val="normal1"/>
        <w:spacing w:lineRule="auto" w:line="240" w:before="240" w:after="20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-137160</wp:posOffset>
            </wp:positionH>
            <wp:positionV relativeFrom="paragraph">
              <wp:posOffset>96520</wp:posOffset>
            </wp:positionV>
            <wp:extent cx="2886710" cy="21189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1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3052445</wp:posOffset>
            </wp:positionH>
            <wp:positionV relativeFrom="paragraph">
              <wp:posOffset>78740</wp:posOffset>
            </wp:positionV>
            <wp:extent cx="2886710" cy="21336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rPr/>
      </w:pPr>
      <w:r>
        <w:rPr/>
      </w:r>
    </w:p>
    <w:p>
      <w:pPr>
        <w:pStyle w:val="normal1"/>
        <w:spacing w:lineRule="auto" w:line="240" w:before="240" w:after="200"/>
        <w:jc w:val="center"/>
        <w:rPr/>
      </w:pPr>
      <w:r>
        <w:rPr/>
        <w:t xml:space="preserve">Diferencia (A – B)    (B – A)                                            </w:t>
      </w:r>
      <w:r>
        <w:rPr/>
        <w:t>Diferencia simétrica (A ^ B)</w:t>
      </w:r>
    </w:p>
    <w:p>
      <w:pPr>
        <w:pStyle w:val="normal1"/>
        <w:spacing w:lineRule="auto" w:line="240" w:before="240" w:after="20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-142875</wp:posOffset>
            </wp:positionH>
            <wp:positionV relativeFrom="paragraph">
              <wp:posOffset>138430</wp:posOffset>
            </wp:positionV>
            <wp:extent cx="2815590" cy="21139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2835910</wp:posOffset>
            </wp:positionH>
            <wp:positionV relativeFrom="paragraph">
              <wp:posOffset>138430</wp:posOffset>
            </wp:positionV>
            <wp:extent cx="2783840" cy="20904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Ttulouser">
    <w:name w:val="Título (user)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1"/>
    <w:qFormat/>
    <w:pPr>
      <w:suppressLineNumbers/>
    </w:pPr>
    <w:rPr>
      <w:rFonts w:cs="Lucida Sans"/>
    </w:rPr>
  </w:style>
  <w:style w:type="paragraph" w:styleId="Cabeceraypieuser">
    <w:name w:val="Cabecera y pie (user)"/>
    <w:basedOn w:val="normal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fc693f"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1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1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1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1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1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>
      <w:outlineLvl w:val="9"/>
    </w:pPr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F81BD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0504D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9BBB59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8064A2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BACC6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79646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72C2A" w:themeColor="accent2" w:sz="4" w:space="0"/>
          <w:insideV w:val="nil" w:sz="0" w:space="0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E7530" w:themeColor="accent3" w:sz="4" w:space="0"/>
          <w:insideV w:val="nil" w:sz="0" w:space="0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4C3B62" w:themeColor="accent4" w:sz="4" w:space="0"/>
          <w:insideV w:val="nil" w:sz="0" w:space="0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76A7C" w:themeColor="accent5" w:sz="4" w:space="0"/>
          <w:insideV w:val="nil" w:sz="0" w:space="0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65608" w:themeColor="accent6" w:sz="4" w:space="0"/>
          <w:insideV w:val="nil" w:sz="0" w:space="0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bGZJmlGRJBK0AjOF5ttcLqy9Cw==">CgMxLjAyDmguYXAwZWRqbHRqMmwwMg5oLnNqamNuMnhwdWJ2YTIOaC5xMWZlNDU1cTlwZXoyDWguY2ZuY21zOXRzOG8yDWguenlyd25xNHA0Z3kyDmguYnA2NzlpMTdsM2pwMg5oLmtwaTBqdHFpOHhhOTIOaC5jbTZ3M3Z4OHgxbGIyDmgudTF5MTZyYTVzM3NtMg5oLnNmMDQ5NWw1MHBlcjIOaC5ha3RhbzZsNm1icjkyDmgubGEwaXM3azV1NnkzMg5oLnV4aHY1YjJ4a25zZjIOaC5uZnVoNjZ0dms5bXUyDmguc2cyd3BkcHN3b2oyMg1oLmlzMXhsY2pvZ3FiMg5oLmg0am9mMDg1aGJkZTgAciExMUt2bTdmZnFVUUczOURwaEJCVVJ0cUlXNTNwakRIV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LibreOffice/25.2.3.2$Windows_X86_64 LibreOffice_project/bbb074479178df812d175f709636b368952c2ce3</Application>
  <AppVersion>15.0000</AppVersion>
  <Pages>2</Pages>
  <Words>72</Words>
  <Characters>282</Characters>
  <CharactersWithSpaces>427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es-AR</dc:language>
  <cp:lastModifiedBy/>
  <dcterms:modified xsi:type="dcterms:W3CDTF">2025-06-12T20:55:28Z</dcterms:modified>
  <cp:revision>2</cp:revision>
  <dc:subject/>
  <dc:title/>
</cp:coreProperties>
</file>